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F71" w:rsidRDefault="00BC6E52">
      <w:pPr>
        <w:pStyle w:val="Heading1"/>
      </w:pPr>
      <w:r>
        <w:t>KOUSTAV MUHURI</w:t>
      </w:r>
    </w:p>
    <w:p w:rsidR="00131F71" w:rsidRDefault="00BC6E52">
      <w:r>
        <w:t>Email: koustav.muhuri@gmail.com | Phone: +44-7729518600</w:t>
      </w:r>
      <w:r w:rsidR="00D665C1">
        <w:t>/+44-7522769645</w:t>
      </w:r>
    </w:p>
    <w:p w:rsidR="00131F71" w:rsidRDefault="00BC6E52">
      <w:r>
        <w:t>Address: 80 Hoyle Street, Sheffield, S3 7LG</w:t>
      </w:r>
    </w:p>
    <w:p w:rsidR="00131F71" w:rsidRDefault="00BC6E52">
      <w:pPr>
        <w:pStyle w:val="Heading2"/>
      </w:pPr>
      <w:r>
        <w:t>Professional Summary</w:t>
      </w:r>
    </w:p>
    <w:p w:rsidR="00131F71" w:rsidRDefault="00BC6E52">
      <w:r>
        <w:t xml:space="preserve">Accomplished software developer with over 6 years of expertise in full-stack development and backend engineering. </w:t>
      </w:r>
      <w:proofErr w:type="gramStart"/>
      <w:r>
        <w:t>Earned an MS in Advanced Computer Science (2024) f</w:t>
      </w:r>
      <w:r w:rsidR="00404D7E">
        <w:t>rom the University of Sheffield</w:t>
      </w:r>
      <w:r>
        <w:t>.</w:t>
      </w:r>
      <w:proofErr w:type="gramEnd"/>
      <w:r>
        <w:t xml:space="preserve"> Adept at delivering innovative solutions, collaborating with cross-functional teams, and managing end-to-end software development processes.</w:t>
      </w:r>
    </w:p>
    <w:p w:rsidR="00131F71" w:rsidRDefault="00BC6E52">
      <w:pPr>
        <w:pStyle w:val="Heading2"/>
      </w:pPr>
      <w:r>
        <w:t>Skills</w:t>
      </w:r>
    </w:p>
    <w:p w:rsidR="00131F71" w:rsidRDefault="00BC6E52">
      <w:r>
        <w:t>**Programming Languages:** Java, Python, C, C++</w:t>
      </w:r>
    </w:p>
    <w:p w:rsidR="00131F71" w:rsidRDefault="00BC6E52">
      <w:r>
        <w:t>**Frameworks:** Spring Boot, Angular, NodeJS</w:t>
      </w:r>
    </w:p>
    <w:p w:rsidR="00131F71" w:rsidRDefault="00BC6E52">
      <w:r>
        <w:t>**Tools and Platforms:** AWS, GIT, JIRA, Confluence</w:t>
      </w:r>
    </w:p>
    <w:p w:rsidR="00131F71" w:rsidRDefault="00BC6E52">
      <w:r>
        <w:t>**Databases:** AWS DynamoDB, MySQL</w:t>
      </w:r>
    </w:p>
    <w:p w:rsidR="00131F71" w:rsidRDefault="00BC6E52">
      <w:r>
        <w:t>**Development Practices:** Agile, Testing with JUnit</w:t>
      </w:r>
    </w:p>
    <w:p w:rsidR="00131F71" w:rsidRDefault="00BC6E52">
      <w:r>
        <w:t>**Soft Skills:** Team Leadership, Client Communication, Time Management</w:t>
      </w:r>
    </w:p>
    <w:p w:rsidR="00131F71" w:rsidRDefault="00BC6E52">
      <w:pPr>
        <w:pStyle w:val="Heading2"/>
      </w:pPr>
      <w:r>
        <w:t>Education</w:t>
      </w:r>
    </w:p>
    <w:p w:rsidR="00131F71" w:rsidRDefault="00BC6E52">
      <w:r>
        <w:t>MS in Advanced Computer Science</w:t>
      </w:r>
      <w:r>
        <w:br/>
        <w:t>University of Sheffield | Completed: 2024 | Achieved: 2:2</w:t>
      </w:r>
      <w:r>
        <w:br/>
        <w:t xml:space="preserve">Key Modules: Core Java, Machine </w:t>
      </w:r>
      <w:proofErr w:type="gramStart"/>
      <w:r>
        <w:t>Learning</w:t>
      </w:r>
      <w:r w:rsidR="00E21E48">
        <w:t>(</w:t>
      </w:r>
      <w:proofErr w:type="gramEnd"/>
      <w:r w:rsidR="00E21E48">
        <w:t>Dissertation)</w:t>
      </w:r>
      <w:r>
        <w:t>, NodeJS, Android Development, Text Processing (Python)</w:t>
      </w:r>
    </w:p>
    <w:p w:rsidR="00131F71" w:rsidRDefault="00BC6E52">
      <w:r>
        <w:t>Bachelor in Technology (B.Tech), Computer Science and Engineering</w:t>
      </w:r>
      <w:r>
        <w:br/>
        <w:t xml:space="preserve">West Bengal University of Technology | </w:t>
      </w:r>
      <w:r w:rsidR="00253BA0">
        <w:t>Achieved: 2:1</w:t>
      </w:r>
      <w:r>
        <w:t xml:space="preserve"> | Completed: 2013</w:t>
      </w:r>
      <w:r>
        <w:br/>
        <w:t>Relevant Modules: Data Structures, Algorithms, Core Java, Databases</w:t>
      </w:r>
    </w:p>
    <w:p w:rsidR="00131F71" w:rsidRDefault="00BC6E52">
      <w:r>
        <w:t>High School Education</w:t>
      </w:r>
      <w:r>
        <w:br/>
        <w:t>Class 12: St. Stephen's School | ISC: 70.85% | 2009</w:t>
      </w:r>
      <w:r>
        <w:br/>
        <w:t>Class 10: St. Mary’s Orphanage and Day School | ICSE: 73% | 2007</w:t>
      </w:r>
    </w:p>
    <w:p w:rsidR="00131F71" w:rsidRDefault="00BC6E52">
      <w:pPr>
        <w:pStyle w:val="Heading2"/>
      </w:pPr>
      <w:r>
        <w:t>Work Experience</w:t>
      </w:r>
    </w:p>
    <w:p w:rsidR="00131F71" w:rsidRDefault="00BC6E52">
      <w:pPr>
        <w:pStyle w:val="Heading3"/>
      </w:pPr>
      <w:r>
        <w:t>Technology Analyst</w:t>
      </w:r>
      <w:r>
        <w:br/>
        <w:t>Infosys, India | Jun 2023 – Sep 2023</w:t>
      </w:r>
    </w:p>
    <w:p w:rsidR="00131F71" w:rsidRDefault="00BC6E52">
      <w:pPr>
        <w:pStyle w:val="ListBullet"/>
      </w:pPr>
      <w:r>
        <w:t xml:space="preserve">- Developed and enhanced applications using </w:t>
      </w:r>
      <w:r w:rsidR="00B63F55">
        <w:t xml:space="preserve">Java, </w:t>
      </w:r>
      <w:r>
        <w:t xml:space="preserve">Spring Boot, AWS </w:t>
      </w:r>
      <w:proofErr w:type="spellStart"/>
      <w:r>
        <w:t>DynamoDB</w:t>
      </w:r>
      <w:proofErr w:type="spellEnd"/>
      <w:r>
        <w:t>,</w:t>
      </w:r>
      <w:r w:rsidR="001C2BA1">
        <w:t xml:space="preserve"> JavaScript, </w:t>
      </w:r>
      <w:proofErr w:type="spellStart"/>
      <w:r w:rsidR="001C2BA1">
        <w:t>BootStrap</w:t>
      </w:r>
      <w:proofErr w:type="spellEnd"/>
      <w:r w:rsidR="001C2BA1">
        <w:t>,</w:t>
      </w:r>
      <w:r>
        <w:t xml:space="preserve"> Angular, and </w:t>
      </w:r>
      <w:proofErr w:type="spellStart"/>
      <w:r>
        <w:t>RESTful</w:t>
      </w:r>
      <w:proofErr w:type="spellEnd"/>
      <w:r>
        <w:t xml:space="preserve"> APIs.</w:t>
      </w:r>
    </w:p>
    <w:p w:rsidR="00131F71" w:rsidRDefault="00BC6E52">
      <w:pPr>
        <w:pStyle w:val="ListBullet"/>
      </w:pPr>
      <w:r>
        <w:t>- Led a team in task allocation and code review.</w:t>
      </w:r>
    </w:p>
    <w:p w:rsidR="00131F71" w:rsidRDefault="00BC6E52">
      <w:pPr>
        <w:pStyle w:val="ListBullet"/>
      </w:pPr>
      <w:r>
        <w:lastRenderedPageBreak/>
        <w:t>- Interfaced with clients during daily scrums for requirement gathering and updates.</w:t>
      </w:r>
    </w:p>
    <w:p w:rsidR="00131F71" w:rsidRDefault="00BC6E52">
      <w:pPr>
        <w:pStyle w:val="Heading3"/>
      </w:pPr>
      <w:r>
        <w:t>IT Analyst</w:t>
      </w:r>
      <w:r>
        <w:br/>
        <w:t>Tata Consultancy Services (TCS) | Dec 2020 – Mar 2023</w:t>
      </w:r>
    </w:p>
    <w:p w:rsidR="00131F71" w:rsidRDefault="00BC6E52">
      <w:pPr>
        <w:pStyle w:val="ListBullet"/>
      </w:pPr>
      <w:r>
        <w:t xml:space="preserve">- Designed backend logic with </w:t>
      </w:r>
      <w:r w:rsidR="00B63F55">
        <w:t xml:space="preserve">Java, </w:t>
      </w:r>
      <w:r>
        <w:t>Spring Boot, JPA, and MySQL, focusing on business-critical components.</w:t>
      </w:r>
    </w:p>
    <w:p w:rsidR="00131F71" w:rsidRDefault="00BC6E52">
      <w:pPr>
        <w:pStyle w:val="ListBullet"/>
      </w:pPr>
      <w:r>
        <w:t>- Served as a full-stack developer for 6 months, integrating frontend and backend solutions.</w:t>
      </w:r>
    </w:p>
    <w:p w:rsidR="00131F71" w:rsidRDefault="00BC6E52">
      <w:pPr>
        <w:pStyle w:val="ListBullet"/>
      </w:pPr>
      <w:r>
        <w:t>- Collaborated with international clients (Germany, Hong Kong) to deliver customized solutions.</w:t>
      </w:r>
    </w:p>
    <w:p w:rsidR="00131F71" w:rsidRDefault="00BC6E52">
      <w:pPr>
        <w:pStyle w:val="Heading3"/>
      </w:pPr>
      <w:r>
        <w:t>Senior Software Developer</w:t>
      </w:r>
      <w:r>
        <w:br/>
        <w:t>Diverse Lynx | Dec 2018 – Dec 2020</w:t>
      </w:r>
    </w:p>
    <w:p w:rsidR="00131F71" w:rsidRDefault="00BC6E52">
      <w:pPr>
        <w:pStyle w:val="ListBullet"/>
      </w:pPr>
      <w:r>
        <w:t>- Developed backend systems using</w:t>
      </w:r>
      <w:r w:rsidR="00B63F55">
        <w:t xml:space="preserve"> Java</w:t>
      </w:r>
      <w:r>
        <w:t xml:space="preserve"> and Spring Boot for business-critical applications.</w:t>
      </w:r>
    </w:p>
    <w:p w:rsidR="00131F71" w:rsidRDefault="00BC6E52">
      <w:pPr>
        <w:pStyle w:val="ListBullet"/>
      </w:pPr>
      <w:r>
        <w:t>- Coordinated with a 3-member team to meet tight deadlines and deliverables.</w:t>
      </w:r>
    </w:p>
    <w:p w:rsidR="00131F71" w:rsidRDefault="00BC6E52">
      <w:pPr>
        <w:pStyle w:val="Heading2"/>
      </w:pPr>
      <w:r>
        <w:t>Projects</w:t>
      </w:r>
    </w:p>
    <w:p w:rsidR="00131F71" w:rsidRDefault="00BC6E52">
      <w:pPr>
        <w:pStyle w:val="Heading3"/>
      </w:pPr>
      <w:r>
        <w:t>Lyrics-Based Song Exploration (Dissertation)</w:t>
      </w:r>
    </w:p>
    <w:p w:rsidR="00131F71" w:rsidRDefault="00BC6E52">
      <w:pPr>
        <w:pStyle w:val="ListBullet"/>
      </w:pPr>
      <w:r>
        <w:t>- Built a machine learning model to generate topic-based song recommendations.</w:t>
      </w:r>
    </w:p>
    <w:p w:rsidR="00BC6E52" w:rsidRDefault="00BC6E52" w:rsidP="00BC6E52">
      <w:pPr>
        <w:pStyle w:val="ListBullet"/>
      </w:pPr>
      <w:r>
        <w:t>- Delivered a unique system combining genre preferences and topics.</w:t>
      </w:r>
    </w:p>
    <w:p w:rsidR="00131F71" w:rsidRDefault="00BC6E52">
      <w:pPr>
        <w:pStyle w:val="Heading3"/>
      </w:pPr>
      <w:r>
        <w:t>Todo App</w:t>
      </w:r>
    </w:p>
    <w:p w:rsidR="00131F71" w:rsidRDefault="00BC6E52">
      <w:pPr>
        <w:pStyle w:val="ListBullet"/>
      </w:pPr>
      <w:r>
        <w:t>- Developed an Android app with Jetpack Compose and Kotlin in a 5-member team.</w:t>
      </w:r>
    </w:p>
    <w:p w:rsidR="00131F71" w:rsidRDefault="00BC6E52">
      <w:pPr>
        <w:pStyle w:val="ListBullet"/>
      </w:pPr>
      <w:r>
        <w:t>- Led task delegation and ensured timely completion with Agile practices.</w:t>
      </w:r>
    </w:p>
    <w:p w:rsidR="00131F71" w:rsidRDefault="00BC6E52">
      <w:pPr>
        <w:pStyle w:val="Heading3"/>
      </w:pPr>
      <w:r>
        <w:t>E-Waste Management App</w:t>
      </w:r>
    </w:p>
    <w:p w:rsidR="00131F71" w:rsidRDefault="00BC6E52">
      <w:pPr>
        <w:pStyle w:val="ListBullet"/>
      </w:pPr>
      <w:r>
        <w:t>- Created an e-commerce-like platform using NodeJS, JavaScript, and Bootstrap.</w:t>
      </w:r>
    </w:p>
    <w:p w:rsidR="00131F71" w:rsidRDefault="00BC6E52">
      <w:pPr>
        <w:pStyle w:val="ListBullet"/>
      </w:pPr>
      <w:r>
        <w:t>- Applied Agile methodologies and utilized tools like JIRA for project tracking.</w:t>
      </w:r>
    </w:p>
    <w:sectPr w:rsidR="00131F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31F71"/>
    <w:rsid w:val="0015074B"/>
    <w:rsid w:val="001C2BA1"/>
    <w:rsid w:val="00253BA0"/>
    <w:rsid w:val="0029639D"/>
    <w:rsid w:val="00326F90"/>
    <w:rsid w:val="003E4EA2"/>
    <w:rsid w:val="00404D7E"/>
    <w:rsid w:val="005636B7"/>
    <w:rsid w:val="006F2B53"/>
    <w:rsid w:val="00915399"/>
    <w:rsid w:val="009D1DBA"/>
    <w:rsid w:val="009E44A6"/>
    <w:rsid w:val="00AA1D8D"/>
    <w:rsid w:val="00B47730"/>
    <w:rsid w:val="00B63F55"/>
    <w:rsid w:val="00BC6E52"/>
    <w:rsid w:val="00CB0664"/>
    <w:rsid w:val="00D665C1"/>
    <w:rsid w:val="00E21E48"/>
    <w:rsid w:val="00E6741A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49AF63-898F-42FC-9D7F-F58DC544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Koustav</cp:lastModifiedBy>
  <cp:revision>11</cp:revision>
  <cp:lastPrinted>2024-11-30T15:22:00Z</cp:lastPrinted>
  <dcterms:created xsi:type="dcterms:W3CDTF">2013-12-23T23:15:00Z</dcterms:created>
  <dcterms:modified xsi:type="dcterms:W3CDTF">2024-12-06T14:35:00Z</dcterms:modified>
  <cp:category/>
</cp:coreProperties>
</file>